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3359" w14:textId="77777777" w:rsidR="00652899" w:rsidRDefault="001637BA">
      <w:r>
        <w:t xml:space="preserve">Proposal: </w:t>
      </w:r>
      <w:r>
        <w:rPr>
          <w:b/>
        </w:rPr>
        <w:t>{{ProjectTitle}}</w:t>
      </w:r>
    </w:p>
    <w:p w14:paraId="0A338280" w14:textId="77777777" w:rsidR="00652899" w:rsidRDefault="001637BA">
      <w:r>
        <w:t>Date: {{ProposalDate}}</w:t>
      </w:r>
    </w:p>
    <w:p w14:paraId="75221F92" w14:textId="77777777" w:rsidR="00652899" w:rsidRDefault="001637BA">
      <w:r>
        <w:t>To: {{RecipientName}} ({{RecipientSalutation}})</w:t>
      </w:r>
    </w:p>
    <w:p w14:paraId="39221149" w14:textId="77777777" w:rsidR="00652899" w:rsidRDefault="001637BA">
      <w:r>
        <w:t>Client: {{ClientName}}</w:t>
      </w:r>
    </w:p>
    <w:p w14:paraId="6AFDF110" w14:textId="77777777" w:rsidR="00652899" w:rsidRDefault="001637BA">
      <w:r>
        <w:rPr>
          <w:b/>
        </w:rPr>
        <w:t>Cover Letter</w:t>
      </w:r>
    </w:p>
    <w:p w14:paraId="2B15E0F5" w14:textId="77777777" w:rsidR="00652899" w:rsidRDefault="001637BA">
      <w:r>
        <w:t>{{CoverLetter}}</w:t>
      </w:r>
    </w:p>
    <w:p w14:paraId="0163F172" w14:textId="77777777" w:rsidR="00652899" w:rsidRDefault="001637BA">
      <w:r>
        <w:rPr>
          <w:b/>
        </w:rPr>
        <w:t>Background</w:t>
      </w:r>
    </w:p>
    <w:p w14:paraId="72325F1A" w14:textId="77777777" w:rsidR="00652899" w:rsidRDefault="001637BA">
      <w:r>
        <w:t>{{ProjectBackground}}</w:t>
      </w:r>
    </w:p>
    <w:p w14:paraId="11776D99" w14:textId="77777777" w:rsidR="00652899" w:rsidRDefault="001637BA">
      <w:r>
        <w:rPr>
          <w:b/>
        </w:rPr>
        <w:t>Objectives</w:t>
      </w:r>
    </w:p>
    <w:p w14:paraId="2DB43D0E" w14:textId="77777777" w:rsidR="00652899" w:rsidRDefault="001637BA">
      <w:r>
        <w:t>{{ObjectivesText}}</w:t>
      </w:r>
    </w:p>
    <w:p w14:paraId="76971DF2" w14:textId="77777777" w:rsidR="00652899" w:rsidRDefault="001637BA">
      <w:r>
        <w:rPr>
          <w:b/>
        </w:rPr>
        <w:t>Deliverables</w:t>
      </w:r>
    </w:p>
    <w:p w14:paraId="1E64C148" w14:textId="77777777" w:rsidR="00652899" w:rsidRDefault="001637BA">
      <w:r>
        <w:t>{{DeliverablesText}}</w:t>
      </w:r>
    </w:p>
    <w:p w14:paraId="1A579E15" w14:textId="77777777" w:rsidR="00652899" w:rsidRDefault="001637BA">
      <w:r>
        <w:rPr>
          <w:b/>
        </w:rPr>
        <w:t>Methodology</w:t>
      </w:r>
    </w:p>
    <w:p w14:paraId="2E584493" w14:textId="77777777" w:rsidR="00652899" w:rsidRDefault="001637BA">
      <w:r>
        <w:t>{{Methodology}}</w:t>
      </w:r>
    </w:p>
    <w:p w14:paraId="0B4B970B" w14:textId="77777777" w:rsidR="00652899" w:rsidRDefault="001637BA">
      <w:r>
        <w:rPr>
          <w:b/>
        </w:rPr>
        <w:t>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1782"/>
        <w:gridCol w:w="1436"/>
        <w:gridCol w:w="1210"/>
        <w:gridCol w:w="1988"/>
      </w:tblGrid>
      <w:tr w:rsidR="00652899" w14:paraId="2DEB4F49" w14:textId="77777777" w:rsidTr="001637BA">
        <w:tc>
          <w:tcPr>
            <w:tcW w:w="1728" w:type="dxa"/>
          </w:tcPr>
          <w:p w14:paraId="6DEE3A17" w14:textId="77777777" w:rsidR="00652899" w:rsidRDefault="001637BA">
            <w:r>
              <w:t>Milestone</w:t>
            </w:r>
          </w:p>
        </w:tc>
        <w:tc>
          <w:tcPr>
            <w:tcW w:w="1728" w:type="dxa"/>
          </w:tcPr>
          <w:p w14:paraId="67376DED" w14:textId="77777777" w:rsidR="00652899" w:rsidRDefault="001637BA">
            <w:r>
              <w:t>Description</w:t>
            </w:r>
          </w:p>
        </w:tc>
        <w:tc>
          <w:tcPr>
            <w:tcW w:w="1728" w:type="dxa"/>
          </w:tcPr>
          <w:p w14:paraId="54811AC0" w14:textId="77777777" w:rsidR="00652899" w:rsidRDefault="001637BA">
            <w:r>
              <w:t>Ex GST</w:t>
            </w:r>
          </w:p>
        </w:tc>
        <w:tc>
          <w:tcPr>
            <w:tcW w:w="1728" w:type="dxa"/>
          </w:tcPr>
          <w:p w14:paraId="77EC290A" w14:textId="77777777" w:rsidR="00652899" w:rsidRDefault="001637BA">
            <w:r>
              <w:t>GST</w:t>
            </w:r>
          </w:p>
        </w:tc>
        <w:tc>
          <w:tcPr>
            <w:tcW w:w="1728" w:type="dxa"/>
          </w:tcPr>
          <w:p w14:paraId="39EF570D" w14:textId="77777777" w:rsidR="00652899" w:rsidRDefault="001637BA">
            <w:r>
              <w:t>Total</w:t>
            </w:r>
          </w:p>
        </w:tc>
      </w:tr>
      <w:tr w:rsidR="00652899" w14:paraId="3381F344" w14:textId="77777777" w:rsidTr="001637BA">
        <w:tc>
          <w:tcPr>
            <w:tcW w:w="1728" w:type="dxa"/>
          </w:tcPr>
          <w:p w14:paraId="374D7AE3" w14:textId="77777777" w:rsidR="00652899" w:rsidRDefault="001637BA">
            <w:r>
              <w:t>{{#Fees}}{{FeeMilestone}}</w:t>
            </w:r>
          </w:p>
        </w:tc>
        <w:tc>
          <w:tcPr>
            <w:tcW w:w="1728" w:type="dxa"/>
          </w:tcPr>
          <w:p w14:paraId="3270285D" w14:textId="77777777" w:rsidR="00652899" w:rsidRDefault="001637BA">
            <w:r>
              <w:t>{{FeeDescription}}</w:t>
            </w:r>
          </w:p>
        </w:tc>
        <w:tc>
          <w:tcPr>
            <w:tcW w:w="1728" w:type="dxa"/>
          </w:tcPr>
          <w:p w14:paraId="13C93FB8" w14:textId="77777777" w:rsidR="00652899" w:rsidRDefault="001637BA">
            <w:r>
              <w:t>{{FeeExGST}}</w:t>
            </w:r>
          </w:p>
        </w:tc>
        <w:tc>
          <w:tcPr>
            <w:tcW w:w="1728" w:type="dxa"/>
          </w:tcPr>
          <w:p w14:paraId="2A9E37B5" w14:textId="77777777" w:rsidR="00652899" w:rsidRDefault="001637BA">
            <w:r>
              <w:t>{{FeeGST}}</w:t>
            </w:r>
          </w:p>
        </w:tc>
        <w:tc>
          <w:tcPr>
            <w:tcW w:w="1728" w:type="dxa"/>
          </w:tcPr>
          <w:p w14:paraId="12CBE7A2" w14:textId="77777777" w:rsidR="00652899" w:rsidRDefault="001637BA">
            <w:r>
              <w:t>{{FeeTotal}}{{/Fees}}</w:t>
            </w:r>
          </w:p>
        </w:tc>
      </w:tr>
    </w:tbl>
    <w:p w14:paraId="1B5E4123" w14:textId="77777777" w:rsidR="00652899" w:rsidRDefault="001637BA">
      <w:r>
        <w:t>Subtotal (ex GST): {{TotalExGST}}</w:t>
      </w:r>
    </w:p>
    <w:p w14:paraId="09F58F7E" w14:textId="77777777" w:rsidR="00652899" w:rsidRDefault="001637BA">
      <w:r>
        <w:t>GST: {{TotalGST}}</w:t>
      </w:r>
    </w:p>
    <w:p w14:paraId="2C8E9BF5" w14:textId="77777777" w:rsidR="00652899" w:rsidRDefault="001637BA">
      <w:r>
        <w:t xml:space="preserve">Total (incl </w:t>
      </w:r>
      <w:r>
        <w:t>GST): {{TotalInclGST}}</w:t>
      </w:r>
    </w:p>
    <w:p w14:paraId="7601CEE8" w14:textId="77777777" w:rsidR="00652899" w:rsidRDefault="001637BA">
      <w:r>
        <w:rPr>
          <w:b/>
        </w:rPr>
        <w:t>Team</w:t>
      </w:r>
    </w:p>
    <w:p w14:paraId="3E6B905E" w14:textId="77777777" w:rsidR="00652899" w:rsidRDefault="001637BA">
      <w:r>
        <w:t>{{#TeamMembers}}• {{MemberRoleName}} — {{MemberTitleQual}}; {{MemberBlurb}}; {{MemberExperienceText}}{{/TeamMembers}}</w:t>
      </w:r>
    </w:p>
    <w:p w14:paraId="3F8E4A2E" w14:textId="77777777" w:rsidR="00652899" w:rsidRDefault="001637BA">
      <w:r>
        <w:rPr>
          <w:b/>
        </w:rPr>
        <w:t>Company Info</w:t>
      </w:r>
    </w:p>
    <w:p w14:paraId="50C08CFE" w14:textId="77777777" w:rsidR="00652899" w:rsidRDefault="001637BA">
      <w:r>
        <w:t>{{CompanyInfo}}</w:t>
      </w:r>
    </w:p>
    <w:sectPr w:rsidR="00652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7BA"/>
    <w:rsid w:val="0029639D"/>
    <w:rsid w:val="00326F90"/>
    <w:rsid w:val="006528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3BF1F"/>
  <w14:defaultImageDpi w14:val="300"/>
  <w15:docId w15:val="{613D832C-B7D0-4AE2-8139-7E72FA9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Binula</cp:lastModifiedBy>
  <cp:revision>3</cp:revision>
  <dcterms:created xsi:type="dcterms:W3CDTF">2013-12-23T23:15:00Z</dcterms:created>
  <dcterms:modified xsi:type="dcterms:W3CDTF">2025-08-29T07:14:00Z</dcterms:modified>
  <cp:category/>
</cp:coreProperties>
</file>